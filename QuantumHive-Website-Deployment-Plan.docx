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QuantumHive-Website Deployment Plan</w:t>
      </w:r>
    </w:p>
    <w:p>
      <w:r>
        <w:t>This document outlines the setup of a single EC2-based deployment for the QuantumHive website using Docker, Traefik, and GitHub Actions CI/CD.</w:t>
      </w:r>
    </w:p>
    <w:p>
      <w:pPr>
        <w:pStyle w:val="Heading1"/>
      </w:pPr>
      <w:r>
        <w:t>📁 Repository Structure</w:t>
      </w:r>
    </w:p>
    <w:p>
      <w:r>
        <w:br/>
        <w:t>QuantumHive-Website/</w:t>
        <w:br/>
        <w:t>├── .github/</w:t>
        <w:br/>
        <w:t>│   └── workflows/</w:t>
        <w:br/>
        <w:t>│       └── deploy.yml            # GitHub Actions CI/CD workflow</w:t>
        <w:br/>
        <w:t>├── frontend/</w:t>
        <w:br/>
        <w:t>│   ├── Dockerfile                # Dockerfile for Next.js</w:t>
        <w:br/>
        <w:t xml:space="preserve">│   └── [Next.js app files] </w:t>
        <w:br/>
        <w:t>├── backend/</w:t>
        <w:br/>
        <w:t>│   ├── Dockerfile                # Dockerfile for API</w:t>
        <w:br/>
        <w:t>│   └── [backend app files]</w:t>
        <w:br/>
        <w:t>├── traefik/</w:t>
        <w:br/>
        <w:t>│   ├── traefik.yml              # Traefik config</w:t>
        <w:br/>
        <w:t>│   └── acme.json                # Let's Encrypt cert cache (generated)</w:t>
        <w:br/>
        <w:t>├── docker-compose.yml</w:t>
        <w:br/>
        <w:t>└── README.md</w:t>
        <w:br/>
      </w:r>
    </w:p>
    <w:p>
      <w:pPr>
        <w:pStyle w:val="Heading1"/>
      </w:pPr>
      <w:r>
        <w:t>⚙️ GitHub Actions Workflow (.github/workflows/deploy.yml)</w:t>
      </w:r>
    </w:p>
    <w:p>
      <w:r>
        <w:br/>
        <w:t>name: Deploy to EC2</w:t>
        <w:br/>
        <w:br/>
        <w:t>on:</w:t>
        <w:br/>
        <w:t xml:space="preserve">  push:</w:t>
        <w:br/>
        <w:t xml:space="preserve">    branches: [main]</w:t>
        <w:br/>
        <w:br/>
        <w:t>jobs:</w:t>
        <w:br/>
        <w:t xml:space="preserve">  deploy:</w:t>
        <w:br/>
        <w:t xml:space="preserve">    runs-on: ubuntu-latest</w:t>
        <w:br/>
        <w:br/>
        <w:t xml:space="preserve">    steps:</w:t>
        <w:br/>
        <w:t xml:space="preserve">    - name: Checkout Code</w:t>
        <w:br/>
        <w:t xml:space="preserve">      uses: actions/checkout@v3</w:t>
        <w:br/>
        <w:br/>
        <w:t xml:space="preserve">    - name: Set up SSH</w:t>
        <w:br/>
        <w:t xml:space="preserve">      run: |</w:t>
        <w:br/>
        <w:t xml:space="preserve">        mkdir -p ~/.ssh</w:t>
        <w:br/>
        <w:t xml:space="preserve">        echo "${{ secrets.EC2_SSH_KEY }}" &gt; ~/.ssh/id_rsa</w:t>
        <w:br/>
        <w:t xml:space="preserve">        chmod 600 ~/.ssh/id_rsa</w:t>
        <w:br/>
        <w:t xml:space="preserve">        ssh-keyscan -H ${{ secrets.EC2_HOST }} &gt;&gt; ~/.ssh/known_hosts</w:t>
        <w:br/>
        <w:br/>
        <w:t xml:space="preserve">    - name: Deploy via SSH</w:t>
        <w:br/>
        <w:t xml:space="preserve">      run: |</w:t>
        <w:br/>
        <w:t xml:space="preserve">        ssh ${{ secrets.EC2_USER }}@${{ secrets.EC2_HOST }} &lt;&lt; 'EOF'</w:t>
        <w:br/>
        <w:t xml:space="preserve">          cd ~/QuantumHive-Website</w:t>
        <w:br/>
        <w:t xml:space="preserve">          git pull origin main</w:t>
        <w:br/>
        <w:t xml:space="preserve">          docker-compose down</w:t>
        <w:br/>
        <w:t xml:space="preserve">          docker-compose up -d --build</w:t>
        <w:br/>
        <w:t xml:space="preserve">        EOF</w:t>
        <w:br/>
      </w:r>
    </w:p>
    <w:p>
      <w:pPr>
        <w:pStyle w:val="Heading1"/>
      </w:pPr>
      <w:r>
        <w:t>🐳 Docker Compose (docker-compose.yml)</w:t>
      </w:r>
    </w:p>
    <w:p>
      <w:r>
        <w:br/>
        <w:t>version: '3.8'</w:t>
        <w:br/>
        <w:br/>
        <w:t>services:</w:t>
        <w:br/>
        <w:t xml:space="preserve">  traefik:</w:t>
        <w:br/>
        <w:t xml:space="preserve">    image: traefik:v2.10</w:t>
        <w:br/>
        <w:t xml:space="preserve">    command:</w:t>
        <w:br/>
        <w:t xml:space="preserve">      - --configFile=/etc/traefik/traefik.yml</w:t>
        <w:br/>
        <w:t xml:space="preserve">    ports:</w:t>
        <w:br/>
        <w:t xml:space="preserve">      - "80:80"</w:t>
        <w:br/>
        <w:t xml:space="preserve">      - "443:443"</w:t>
        <w:br/>
        <w:t xml:space="preserve">      - "8080:8080"</w:t>
        <w:br/>
        <w:t xml:space="preserve">    volumes:</w:t>
        <w:br/>
        <w:t xml:space="preserve">      - ./traefik/traefik.yml:/etc/traefik/traefik.yml</w:t>
        <w:br/>
        <w:t xml:space="preserve">      - ./traefik/acme.json:/letsencrypt/acme.json</w:t>
        <w:br/>
        <w:t xml:space="preserve">      - /var/run/docker.sock:/var/run/docker.sock</w:t>
        <w:br/>
        <w:t xml:space="preserve">    networks:</w:t>
        <w:br/>
        <w:t xml:space="preserve">      - web</w:t>
        <w:br/>
        <w:br/>
        <w:t xml:space="preserve">  frontend:</w:t>
        <w:br/>
        <w:t xml:space="preserve">    build: ./frontend</w:t>
        <w:br/>
        <w:t xml:space="preserve">    labels:</w:t>
        <w:br/>
        <w:t xml:space="preserve">      - "traefik.enable=true"</w:t>
        <w:br/>
        <w:t xml:space="preserve">      - "traefik.http.routers.frontend.rule=Host(`www.quantumhive.us`, `quantumhive.us`)"</w:t>
        <w:br/>
        <w:t xml:space="preserve">      - "traefik.http.routers.frontend.entrypoints=websecure"</w:t>
        <w:br/>
        <w:t xml:space="preserve">      - "traefik.http.routers.frontend.tls.certresolver=letsencrypt"</w:t>
        <w:br/>
        <w:t xml:space="preserve">    networks:</w:t>
        <w:br/>
        <w:t xml:space="preserve">      - web</w:t>
        <w:br/>
        <w:br/>
        <w:t xml:space="preserve">  backend:</w:t>
        <w:br/>
        <w:t xml:space="preserve">    build: ./backend</w:t>
        <w:br/>
        <w:t xml:space="preserve">    labels:</w:t>
        <w:br/>
        <w:t xml:space="preserve">      - "traefik.enable=true"</w:t>
        <w:br/>
        <w:t xml:space="preserve">      - "traefik.http.routers.backend.rule=Host(`api.quantumhive.us`)"</w:t>
        <w:br/>
        <w:t xml:space="preserve">      - "traefik.http.routers.backend.entrypoints=websecure"</w:t>
        <w:br/>
        <w:t xml:space="preserve">      - "traefik.http.routers.backend.tls.certresolver=letsencrypt"</w:t>
        <w:br/>
        <w:t xml:space="preserve">    networks:</w:t>
        <w:br/>
        <w:t xml:space="preserve">      - web</w:t>
        <w:br/>
        <w:br/>
        <w:t>networks:</w:t>
        <w:br/>
        <w:t xml:space="preserve">  web:</w:t>
        <w:br/>
        <w:t xml:space="preserve">    external: false</w:t>
        <w:br/>
      </w:r>
    </w:p>
    <w:p>
      <w:pPr>
        <w:pStyle w:val="Heading1"/>
      </w:pPr>
      <w:r>
        <w:t>🔧 Traefik Config (traefik/traefik.yml)</w:t>
      </w:r>
    </w:p>
    <w:p>
      <w:r>
        <w:br/>
        <w:t>entryPoints:</w:t>
        <w:br/>
        <w:t xml:space="preserve">  web:</w:t>
        <w:br/>
        <w:t xml:space="preserve">    address: ":80"</w:t>
        <w:br/>
        <w:t xml:space="preserve">  websecure:</w:t>
        <w:br/>
        <w:t xml:space="preserve">    address: ":443"</w:t>
        <w:br/>
        <w:br/>
        <w:t>api:</w:t>
        <w:br/>
        <w:t xml:space="preserve">  dashboard: true</w:t>
        <w:br/>
        <w:t xml:space="preserve">  insecure: true  # Only for development</w:t>
        <w:br/>
        <w:br/>
        <w:t>providers:</w:t>
        <w:br/>
        <w:t xml:space="preserve">  docker:</w:t>
        <w:br/>
        <w:t xml:space="preserve">    exposedByDefault: false</w:t>
        <w:br/>
        <w:br/>
        <w:t>certificatesResolvers:</w:t>
        <w:br/>
        <w:t xml:space="preserve">  letsencrypt:</w:t>
        <w:br/>
        <w:t xml:space="preserve">    acme:</w:t>
        <w:br/>
        <w:t xml:space="preserve">      email: pkrhtdm@gmail.com</w:t>
        <w:br/>
        <w:t xml:space="preserve">      storage: /letsencrypt/acme.json</w:t>
        <w:br/>
        <w:t xml:space="preserve">      httpChallenge:</w:t>
        <w:br/>
        <w:t xml:space="preserve">        entryPoint: web</w:t>
        <w:br/>
      </w:r>
    </w:p>
    <w:p>
      <w:pPr>
        <w:pStyle w:val="Heading1"/>
      </w:pPr>
      <w:r>
        <w:t>📦 Dockerfiles</w:t>
      </w:r>
    </w:p>
    <w:p>
      <w:pPr>
        <w:pStyle w:val="Heading2"/>
      </w:pPr>
      <w:r>
        <w:t>Frontend (frontend/Dockerfile)</w:t>
      </w:r>
    </w:p>
    <w:p>
      <w:r>
        <w:br/>
        <w:t>FROM node:18-alpine</w:t>
        <w:br/>
        <w:t>WORKDIR /app</w:t>
        <w:br/>
        <w:t>COPY . .</w:t>
        <w:br/>
        <w:t>RUN yarn install &amp;&amp; yarn build</w:t>
        <w:br/>
        <w:t>EXPOSE 3000</w:t>
        <w:br/>
        <w:t>CMD ["yarn", "start"]</w:t>
        <w:br/>
      </w:r>
    </w:p>
    <w:p>
      <w:pPr>
        <w:pStyle w:val="Heading2"/>
      </w:pPr>
      <w:r>
        <w:t>Backend (backend/Dockerfile)</w:t>
      </w:r>
    </w:p>
    <w:p>
      <w:r>
        <w:br/>
        <w:t>FROM node:18-alpine</w:t>
        <w:br/>
        <w:t>WORKDIR /app</w:t>
        <w:br/>
        <w:t>COPY . .</w:t>
        <w:br/>
        <w:t>RUN yarn install</w:t>
        <w:br/>
        <w:t>EXPOSE 4000</w:t>
        <w:br/>
        <w:t>CMD ["yarn", "start"]</w:t>
        <w:br/>
      </w:r>
    </w:p>
    <w:p>
      <w:pPr>
        <w:pStyle w:val="Heading1"/>
      </w:pPr>
      <w:r>
        <w:t>🔐 GitHub Secrets</w:t>
      </w:r>
    </w:p>
    <w:p>
      <w:r>
        <w:br/>
        <w:t>Set the following secrets in GitHub (Repository → Settings → Secrets and Variables → Actions):</w:t>
        <w:br/>
        <w:br/>
        <w:t>- EC2_SSH_KEY: Private key content of your EC2 instance (PEM file)</w:t>
        <w:br/>
        <w:t>- EC2_HOST: EC2 public IP or DNS</w:t>
        <w:br/>
        <w:t>- EC2_USER: Usually 'ubuntu' (for Ubuntu AMIs)</w:t>
        <w:br/>
      </w:r>
    </w:p>
    <w:p>
      <w:pPr>
        <w:pStyle w:val="Heading1"/>
      </w:pPr>
      <w:r>
        <w:t>✅ Final Notes</w:t>
      </w:r>
    </w:p>
    <w:p>
      <w:r>
        <w:t>You may declare the following if needed:</w:t>
      </w:r>
    </w:p>
    <w:p>
      <w:r>
        <w:t>- Your GitHub repository is connected to the EC2 instance with proper access.</w:t>
      </w:r>
    </w:p>
    <w:p>
      <w:r>
        <w:t>- Ensure ports 80, 443, and 22 are open in EC2 security groups.</w:t>
      </w:r>
    </w:p>
    <w:p>
      <w:r>
        <w:t>- Make sure domain DNS points to your EC2 Elastic IP.</w:t>
      </w:r>
    </w:p>
    <w:p>
      <w:r>
        <w:t>- `acme.json` must have permission 600: `chmod 600 acme.json`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